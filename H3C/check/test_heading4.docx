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测试标题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Arial" w:hAnsi="Arial"/>
      <w:b/>
      <w:bCs/>
      <w:i/>
      <w:iCs/>
      <w:color w:val="4F81BD" w:themeColor="accent1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